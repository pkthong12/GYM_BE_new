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61" w:type="dxa"/>
        <w:tblLook w:val="04A0" w:firstRow="1" w:lastRow="0" w:firstColumn="1" w:lastColumn="0" w:noHBand="0" w:noVBand="1"/>
      </w:tblPr>
      <w:tblGrid>
        <w:gridCol w:w="782"/>
        <w:gridCol w:w="3058"/>
        <w:gridCol w:w="1888"/>
        <w:gridCol w:w="1369"/>
        <w:gridCol w:w="2364"/>
      </w:tblGrid>
      <w:tr w:rsidR="006427A9" w:rsidRPr="00416748" w14:paraId="77EFD170" w14:textId="77777777" w:rsidTr="00333B7E">
        <w:trPr>
          <w:trHeight w:val="525"/>
        </w:trPr>
        <w:tc>
          <w:tcPr>
            <w:tcW w:w="3840" w:type="dxa"/>
            <w:gridSpan w:val="2"/>
            <w:noWrap/>
            <w:vAlign w:val="center"/>
            <w:hideMark/>
          </w:tcPr>
          <w:p w14:paraId="4B2872FE" w14:textId="155CC0B4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GYM-H</w:t>
            </w:r>
            <w:r w:rsidR="006C08D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ELP</w:t>
            </w:r>
          </w:p>
        </w:tc>
        <w:tc>
          <w:tcPr>
            <w:tcW w:w="5621" w:type="dxa"/>
            <w:gridSpan w:val="3"/>
            <w:noWrap/>
            <w:vAlign w:val="center"/>
            <w:hideMark/>
          </w:tcPr>
          <w:p w14:paraId="69D0523D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HÓA ĐƠN BÁN HÀNG </w:t>
            </w:r>
          </w:p>
        </w:tc>
      </w:tr>
      <w:tr w:rsidR="006427A9" w:rsidRPr="00416748" w14:paraId="79AB9D25" w14:textId="77777777" w:rsidTr="00333B7E">
        <w:trPr>
          <w:trHeight w:val="540"/>
        </w:trPr>
        <w:tc>
          <w:tcPr>
            <w:tcW w:w="3840" w:type="dxa"/>
            <w:gridSpan w:val="2"/>
            <w:vAlign w:val="center"/>
            <w:hideMark/>
          </w:tcPr>
          <w:p w14:paraId="4642A960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Địa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chỉ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  <w:t xml:space="preserve">ĐT: </w:t>
            </w:r>
          </w:p>
        </w:tc>
        <w:tc>
          <w:tcPr>
            <w:tcW w:w="5621" w:type="dxa"/>
            <w:gridSpan w:val="3"/>
            <w:vAlign w:val="center"/>
            <w:hideMark/>
          </w:tcPr>
          <w:p w14:paraId="0668B31A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Mặt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bán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Hoặc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ngành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nghề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kinh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doanh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</w:tr>
      <w:tr w:rsidR="006427A9" w:rsidRPr="00416748" w14:paraId="0F8D0B4B" w14:textId="77777777" w:rsidTr="00333B7E">
        <w:trPr>
          <w:trHeight w:val="402"/>
        </w:trPr>
        <w:tc>
          <w:tcPr>
            <w:tcW w:w="9461" w:type="dxa"/>
            <w:gridSpan w:val="5"/>
            <w:noWrap/>
            <w:vAlign w:val="center"/>
            <w:hideMark/>
          </w:tcPr>
          <w:p w14:paraId="47B8973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Tên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: ...........................................................................................................................................</w:t>
            </w:r>
          </w:p>
        </w:tc>
      </w:tr>
      <w:tr w:rsidR="006427A9" w:rsidRPr="00416748" w14:paraId="0F511B9C" w14:textId="77777777" w:rsidTr="00333B7E">
        <w:trPr>
          <w:trHeight w:val="402"/>
        </w:trPr>
        <w:tc>
          <w:tcPr>
            <w:tcW w:w="9461" w:type="dxa"/>
            <w:gridSpan w:val="5"/>
            <w:noWrap/>
            <w:vAlign w:val="center"/>
            <w:hideMark/>
          </w:tcPr>
          <w:p w14:paraId="30F70394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: ........................................................................................................................................................</w:t>
            </w:r>
          </w:p>
        </w:tc>
      </w:tr>
      <w:tr w:rsidR="006427A9" w:rsidRPr="00416748" w14:paraId="42E8CF13" w14:textId="77777777" w:rsidTr="00333B7E">
        <w:trPr>
          <w:trHeight w:val="360"/>
        </w:trPr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9CF728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277F2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TÊN HÀNG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06483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SỐ LƯỢNG 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D017B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ĐƠN GIÁ 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EAA51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THÀNH TIỀN </w:t>
            </w:r>
          </w:p>
        </w:tc>
      </w:tr>
      <w:tr w:rsidR="006427A9" w:rsidRPr="00416748" w14:paraId="67C87CB1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5CEA3C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2F3F0" w14:textId="222EF35D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513C5"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[I</w:t>
            </w:r>
            <w:r w:rsidR="009E1F38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="00E513C5"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506A4" w14:textId="3F104C46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F90738" w:rsidRPr="00416748">
              <w:rPr>
                <w:rFonts w:ascii="Times New Roman" w:hAnsi="Times New Roman" w:cs="Times New Roman"/>
                <w:color w:val="000000"/>
                <w:sz w:val="20"/>
                <w:szCs w:val="20"/>
                <w14:ligatures w14:val="standardContextual"/>
              </w:rPr>
              <w:t>[</w:t>
            </w:r>
            <w:proofErr w:type="spellStart"/>
            <w:r w:rsidR="009E1F38">
              <w:rPr>
                <w:rFonts w:ascii="Times New Roman" w:hAnsi="Times New Roman" w:cs="Times New Roman"/>
                <w:color w:val="000000"/>
                <w:sz w:val="20"/>
                <w:szCs w:val="20"/>
                <w14:ligatures w14:val="standardContextual"/>
              </w:rPr>
              <w:t>CustomerName</w:t>
            </w:r>
            <w:proofErr w:type="spellEnd"/>
            <w:r w:rsidR="00F90738" w:rsidRPr="00416748">
              <w:rPr>
                <w:rFonts w:ascii="Times New Roman" w:hAnsi="Times New Roman" w:cs="Times New Roman"/>
                <w:color w:val="000000"/>
                <w:sz w:val="20"/>
                <w:szCs w:val="20"/>
                <w14:ligatures w14:val="standardContextual"/>
              </w:rPr>
              <w:t>]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CB438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9A9EBD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795AE9CC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648FCF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EDB53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CED19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098D3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387BC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6BE5EAF1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82149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1AFD5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34EB3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1E7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FA0BB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19BB87EC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3048D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828FBB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0D22D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BC8A2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CE936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3C2AF7EC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A3144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0D0F4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CCC8C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001A3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B82F0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39F4648C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75DE31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9E640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30708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119953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33A957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6C1E8185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21597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32DAE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C2E5F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BDB43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2770C9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4B630C02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5BB57D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6515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8CD5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96B7A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CF300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4E5A424D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08DBB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A1314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ABF6E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EBEA6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4980F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317FB3AD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AE6F6B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F547D7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1F99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0104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C92FD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6D04EA3E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CBD6E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9BE6AC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ED39CA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EC40A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437C50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60E9C024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B3CEA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CC889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25D60E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1D053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1AF94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64D51B32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7D1D31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59ACC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A04E37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5771C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752ED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78FF546C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149D8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FAC6E7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AD40D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C74E8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DC019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5D95D6DB" w14:textId="77777777" w:rsidTr="00333B7E">
        <w:trPr>
          <w:trHeight w:val="36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6AF2A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AC8E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94BDC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014F5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0D345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3DBB8E19" w14:textId="77777777" w:rsidTr="00333B7E">
        <w:trPr>
          <w:trHeight w:val="360"/>
        </w:trPr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072C3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 CỘNG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F8F9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D3504A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C23F1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-   </w:t>
            </w:r>
          </w:p>
        </w:tc>
      </w:tr>
      <w:tr w:rsidR="006427A9" w:rsidRPr="00416748" w14:paraId="46000683" w14:textId="77777777" w:rsidTr="00333B7E">
        <w:trPr>
          <w:trHeight w:val="885"/>
        </w:trPr>
        <w:tc>
          <w:tcPr>
            <w:tcW w:w="9461" w:type="dxa"/>
            <w:gridSpan w:val="5"/>
            <w:vAlign w:val="bottom"/>
            <w:hideMark/>
          </w:tcPr>
          <w:p w14:paraId="5F471BBD" w14:textId="77777777" w:rsidR="006427A9" w:rsidRPr="00416748" w:rsidRDefault="006427A9" w:rsidP="00333B7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Thành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tiền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viết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bằng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chữ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):</w:t>
            </w: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............................................................................................................................</w:t>
            </w: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....................................................................................................................................................................</w:t>
            </w:r>
          </w:p>
        </w:tc>
      </w:tr>
      <w:tr w:rsidR="006427A9" w:rsidRPr="00416748" w14:paraId="42DCCD71" w14:textId="77777777" w:rsidTr="00333B7E">
        <w:trPr>
          <w:trHeight w:val="255"/>
        </w:trPr>
        <w:tc>
          <w:tcPr>
            <w:tcW w:w="782" w:type="dxa"/>
            <w:noWrap/>
            <w:vAlign w:val="center"/>
            <w:hideMark/>
          </w:tcPr>
          <w:p w14:paraId="0A06BC2A" w14:textId="77777777" w:rsidR="006427A9" w:rsidRPr="00416748" w:rsidRDefault="006427A9" w:rsidP="00333B7E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058" w:type="dxa"/>
            <w:noWrap/>
            <w:vAlign w:val="center"/>
            <w:hideMark/>
          </w:tcPr>
          <w:p w14:paraId="3F6D524D" w14:textId="77777777" w:rsidR="006427A9" w:rsidRPr="00416748" w:rsidRDefault="006427A9" w:rsidP="00333B7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1" w:type="dxa"/>
            <w:gridSpan w:val="3"/>
            <w:noWrap/>
            <w:vAlign w:val="center"/>
            <w:hideMark/>
          </w:tcPr>
          <w:p w14:paraId="5FFB32E8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Ngày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.........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tháng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......... </w:t>
            </w:r>
            <w:proofErr w:type="spellStart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năm</w:t>
            </w:r>
            <w:proofErr w:type="spellEnd"/>
            <w:r w:rsidRPr="0041674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20......... </w:t>
            </w:r>
          </w:p>
        </w:tc>
      </w:tr>
      <w:tr w:rsidR="006427A9" w:rsidRPr="00416748" w14:paraId="708C9A99" w14:textId="77777777" w:rsidTr="00333B7E">
        <w:trPr>
          <w:trHeight w:val="255"/>
        </w:trPr>
        <w:tc>
          <w:tcPr>
            <w:tcW w:w="3840" w:type="dxa"/>
            <w:gridSpan w:val="2"/>
            <w:noWrap/>
            <w:vAlign w:val="center"/>
            <w:hideMark/>
          </w:tcPr>
          <w:p w14:paraId="2BC235C1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>KHÁCH HÀNG</w:t>
            </w:r>
          </w:p>
        </w:tc>
        <w:tc>
          <w:tcPr>
            <w:tcW w:w="5621" w:type="dxa"/>
            <w:gridSpan w:val="3"/>
            <w:noWrap/>
            <w:vAlign w:val="center"/>
            <w:hideMark/>
          </w:tcPr>
          <w:p w14:paraId="5494EE73" w14:textId="77777777" w:rsidR="006427A9" w:rsidRPr="00416748" w:rsidRDefault="006427A9" w:rsidP="00333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7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NGƯỜI BÁN HÀNG </w:t>
            </w:r>
          </w:p>
        </w:tc>
      </w:tr>
    </w:tbl>
    <w:p w14:paraId="5D13E434" w14:textId="77777777" w:rsidR="006427A9" w:rsidRPr="00416748" w:rsidRDefault="006427A9" w:rsidP="006427A9">
      <w:pPr>
        <w:rPr>
          <w:rFonts w:ascii="Times New Roman" w:hAnsi="Times New Roman" w:cs="Times New Roman"/>
          <w:sz w:val="20"/>
          <w:szCs w:val="20"/>
        </w:rPr>
      </w:pPr>
    </w:p>
    <w:p w14:paraId="5F268C36" w14:textId="77777777" w:rsidR="006427A9" w:rsidRPr="00416748" w:rsidRDefault="006427A9" w:rsidP="006427A9">
      <w:pPr>
        <w:rPr>
          <w:rFonts w:ascii="Times New Roman" w:hAnsi="Times New Roman" w:cs="Times New Roman"/>
        </w:rPr>
      </w:pPr>
    </w:p>
    <w:p w14:paraId="63A44316" w14:textId="3296DB3B" w:rsidR="00150E09" w:rsidRPr="00416748" w:rsidRDefault="00150E09" w:rsidP="006427A9">
      <w:pPr>
        <w:rPr>
          <w:rFonts w:ascii="Times New Roman" w:hAnsi="Times New Roman" w:cs="Times New Roman"/>
        </w:rPr>
      </w:pPr>
    </w:p>
    <w:sectPr w:rsidR="00150E09" w:rsidRPr="00416748" w:rsidSect="0064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C9"/>
    <w:rsid w:val="00150E09"/>
    <w:rsid w:val="002050D5"/>
    <w:rsid w:val="00315DC9"/>
    <w:rsid w:val="00416748"/>
    <w:rsid w:val="006427A9"/>
    <w:rsid w:val="006C08DA"/>
    <w:rsid w:val="0095312F"/>
    <w:rsid w:val="009E1F38"/>
    <w:rsid w:val="00A63864"/>
    <w:rsid w:val="00A93D33"/>
    <w:rsid w:val="00E513C5"/>
    <w:rsid w:val="00F9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2852"/>
  <w15:chartTrackingRefBased/>
  <w15:docId w15:val="{E2A9C666-0DC2-4631-AEC2-68B38E73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7A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Kim Thong</dc:creator>
  <cp:keywords/>
  <dc:description/>
  <cp:lastModifiedBy>Phung Kim Thong</cp:lastModifiedBy>
  <cp:revision>8</cp:revision>
  <dcterms:created xsi:type="dcterms:W3CDTF">2024-06-21T16:03:00Z</dcterms:created>
  <dcterms:modified xsi:type="dcterms:W3CDTF">2024-06-22T09:00:00Z</dcterms:modified>
</cp:coreProperties>
</file>